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1772" w14:textId="235BE7E1" w:rsidR="00AC310B" w:rsidRPr="00A16CDC" w:rsidRDefault="00000000">
      <w:pPr>
        <w:pStyle w:val="Ttulo1"/>
        <w:rPr>
          <w:sz w:val="56"/>
          <w:szCs w:val="56"/>
        </w:rPr>
      </w:pPr>
      <w:r w:rsidRPr="00A16CDC">
        <w:rPr>
          <w:sz w:val="56"/>
          <w:szCs w:val="56"/>
        </w:rPr>
        <w:t xml:space="preserve">Manual de </w:t>
      </w:r>
      <w:proofErr w:type="gramStart"/>
      <w:r w:rsidRPr="00A16CDC">
        <w:rPr>
          <w:sz w:val="56"/>
          <w:szCs w:val="56"/>
        </w:rPr>
        <w:t xml:space="preserve">Usuario </w:t>
      </w:r>
      <w:r w:rsidR="00A16CDC" w:rsidRPr="00A16CDC">
        <w:rPr>
          <w:sz w:val="56"/>
          <w:szCs w:val="56"/>
        </w:rPr>
        <w:t xml:space="preserve"> </w:t>
      </w:r>
      <w:proofErr w:type="spellStart"/>
      <w:r w:rsidRPr="00A16CDC">
        <w:rPr>
          <w:sz w:val="56"/>
          <w:szCs w:val="56"/>
        </w:rPr>
        <w:t>SeaGuardian</w:t>
      </w:r>
      <w:proofErr w:type="spellEnd"/>
      <w:proofErr w:type="gramEnd"/>
      <w:r w:rsidRPr="00A16CDC">
        <w:rPr>
          <w:sz w:val="56"/>
          <w:szCs w:val="56"/>
        </w:rPr>
        <w:t>🛡️</w:t>
      </w:r>
    </w:p>
    <w:p w14:paraId="0776624F" w14:textId="77777777" w:rsidR="00AC310B" w:rsidRDefault="00AC310B"/>
    <w:p w14:paraId="63A627C5" w14:textId="77777777" w:rsidR="00AC310B" w:rsidRDefault="00000000">
      <w:pPr>
        <w:pStyle w:val="Citadestacada"/>
      </w:pPr>
      <w:r>
        <w:t>Security Event Analyzer + GUI Matrix + Dashboard FastAPI</w:t>
      </w:r>
    </w:p>
    <w:p w14:paraId="78509DCF" w14:textId="77777777" w:rsidR="00AC310B" w:rsidRDefault="00AC310B"/>
    <w:p w14:paraId="47C307F5" w14:textId="77777777" w:rsidR="00AC310B" w:rsidRDefault="00AC310B"/>
    <w:p w14:paraId="2015224A" w14:textId="77777777" w:rsidR="00AC310B" w:rsidRDefault="00AC310B"/>
    <w:p w14:paraId="65D13404" w14:textId="77777777" w:rsidR="00AC310B" w:rsidRDefault="00000000">
      <w:pPr>
        <w:pStyle w:val="Ttulo2"/>
      </w:pPr>
      <w:r>
        <w:t>Tabla de contenidos</w:t>
      </w:r>
    </w:p>
    <w:p w14:paraId="25C57411" w14:textId="77777777" w:rsidR="00AC310B" w:rsidRDefault="00000000">
      <w:pPr>
        <w:pStyle w:val="Listaconnmeros"/>
      </w:pPr>
      <w:r>
        <w:t>[Introducción](#introducción)</w:t>
      </w:r>
    </w:p>
    <w:p w14:paraId="23027842" w14:textId="77777777" w:rsidR="00AC310B" w:rsidRDefault="00000000">
      <w:pPr>
        <w:pStyle w:val="Listaconnmeros"/>
      </w:pPr>
      <w:r>
        <w:t xml:space="preserve">[Arquitectura </w:t>
      </w:r>
      <w:proofErr w:type="gramStart"/>
      <w:r>
        <w:t>general](</w:t>
      </w:r>
      <w:proofErr w:type="gramEnd"/>
      <w:r>
        <w:t>#arquitectura-general)</w:t>
      </w:r>
    </w:p>
    <w:p w14:paraId="30CC4BC7" w14:textId="77777777" w:rsidR="00AC310B" w:rsidRDefault="00000000">
      <w:pPr>
        <w:pStyle w:val="Listaconnmeros"/>
      </w:pPr>
      <w:r>
        <w:t xml:space="preserve">[Requisitos </w:t>
      </w:r>
      <w:proofErr w:type="gramStart"/>
      <w:r>
        <w:t>previos](</w:t>
      </w:r>
      <w:proofErr w:type="gramEnd"/>
      <w:r>
        <w:t>#requisitos-previos)</w:t>
      </w:r>
    </w:p>
    <w:p w14:paraId="2883D5EE" w14:textId="77777777" w:rsidR="00AC310B" w:rsidRDefault="00000000">
      <w:pPr>
        <w:pStyle w:val="Listaconnmeros"/>
      </w:pPr>
      <w:r>
        <w:t>[Instalación](#instalación)</w:t>
      </w:r>
    </w:p>
    <w:p w14:paraId="64B2CD9F" w14:textId="77777777" w:rsidR="00AC310B" w:rsidRDefault="00000000">
      <w:pPr>
        <w:pStyle w:val="Listaconnmeros"/>
      </w:pPr>
      <w:r>
        <w:t xml:space="preserve">[Variables de </w:t>
      </w:r>
      <w:proofErr w:type="gramStart"/>
      <w:r>
        <w:t>entorno](</w:t>
      </w:r>
      <w:proofErr w:type="gramEnd"/>
      <w:r>
        <w:t>#variables-de-entorno)</w:t>
      </w:r>
    </w:p>
    <w:p w14:paraId="3A873583" w14:textId="77777777" w:rsidR="00AC310B" w:rsidRDefault="00000000">
      <w:pPr>
        <w:pStyle w:val="Listaconnmeros"/>
      </w:pPr>
      <w:r>
        <w:t xml:space="preserve">[Uso de la </w:t>
      </w:r>
      <w:proofErr w:type="gramStart"/>
      <w:r>
        <w:t>GUI](</w:t>
      </w:r>
      <w:proofErr w:type="gramEnd"/>
      <w:r>
        <w:t>#uso-de-la-gui)</w:t>
      </w:r>
    </w:p>
    <w:p w14:paraId="701CB9E1" w14:textId="77777777" w:rsidR="00AC310B" w:rsidRDefault="00000000">
      <w:pPr>
        <w:pStyle w:val="Listaconnmeros"/>
      </w:pPr>
      <w:r>
        <w:t xml:space="preserve">[Uso del Dashboard </w:t>
      </w:r>
      <w:proofErr w:type="gramStart"/>
      <w:r>
        <w:t>Web](</w:t>
      </w:r>
      <w:proofErr w:type="gramEnd"/>
      <w:r>
        <w:t>#uso-del-dashboard-web)</w:t>
      </w:r>
    </w:p>
    <w:p w14:paraId="1913DE08" w14:textId="77777777" w:rsidR="00AC310B" w:rsidRDefault="00000000">
      <w:pPr>
        <w:pStyle w:val="Listaconnmeros"/>
      </w:pPr>
      <w:r>
        <w:t xml:space="preserve">[Enriquecimiento </w:t>
      </w:r>
      <w:proofErr w:type="gramStart"/>
      <w:r>
        <w:t>OSINT](</w:t>
      </w:r>
      <w:proofErr w:type="gramEnd"/>
      <w:r>
        <w:t>#enriquecimiento-osint)</w:t>
      </w:r>
    </w:p>
    <w:p w14:paraId="2A39A4F6" w14:textId="77777777" w:rsidR="00AC310B" w:rsidRDefault="00000000">
      <w:pPr>
        <w:pStyle w:val="Listaconnmeros"/>
      </w:pPr>
      <w:r>
        <w:t xml:space="preserve">[Reglas de </w:t>
      </w:r>
      <w:proofErr w:type="gramStart"/>
      <w:r>
        <w:t>detección](</w:t>
      </w:r>
      <w:proofErr w:type="gramEnd"/>
      <w:r>
        <w:t>#reglas-de-detección)</w:t>
      </w:r>
    </w:p>
    <w:p w14:paraId="007A32DC" w14:textId="77777777" w:rsidR="00AC310B" w:rsidRDefault="00000000">
      <w:pPr>
        <w:pStyle w:val="Listaconnmeros"/>
      </w:pPr>
      <w:r>
        <w:t xml:space="preserve">[Exportación de </w:t>
      </w:r>
      <w:proofErr w:type="gramStart"/>
      <w:r>
        <w:t>resultados](</w:t>
      </w:r>
      <w:proofErr w:type="gramEnd"/>
      <w:r>
        <w:t>#exportación-de-resultados)</w:t>
      </w:r>
    </w:p>
    <w:p w14:paraId="6AFDCBF4" w14:textId="77777777" w:rsidR="00AC310B" w:rsidRDefault="00000000">
      <w:pPr>
        <w:pStyle w:val="Listaconnmeros"/>
      </w:pPr>
      <w:r>
        <w:t xml:space="preserve">[Integración con Palo Alto &amp; </w:t>
      </w:r>
      <w:proofErr w:type="gramStart"/>
      <w:r>
        <w:t>Panorama](</w:t>
      </w:r>
      <w:proofErr w:type="gramEnd"/>
      <w:r>
        <w:t>#integración-con-palo-alto--panorama)</w:t>
      </w:r>
    </w:p>
    <w:p w14:paraId="25864C06" w14:textId="77777777" w:rsidR="00AC310B" w:rsidRDefault="00000000">
      <w:pPr>
        <w:pStyle w:val="Listaconnmeros"/>
      </w:pPr>
      <w:r>
        <w:t xml:space="preserve">[Flujo completo de </w:t>
      </w:r>
      <w:proofErr w:type="gramStart"/>
      <w:r>
        <w:t>trabajo](</w:t>
      </w:r>
      <w:proofErr w:type="gramEnd"/>
      <w:r>
        <w:t>#flujo-completo-de-trabajo)</w:t>
      </w:r>
    </w:p>
    <w:p w14:paraId="2C1F5547" w14:textId="77777777" w:rsidR="00AC310B" w:rsidRDefault="00000000">
      <w:pPr>
        <w:pStyle w:val="Listaconnmeros"/>
      </w:pPr>
      <w:r>
        <w:t xml:space="preserve">[Solución de </w:t>
      </w:r>
      <w:proofErr w:type="gramStart"/>
      <w:r>
        <w:t>problemas](</w:t>
      </w:r>
      <w:proofErr w:type="gramEnd"/>
      <w:r>
        <w:t>#solución-de-problemas)</w:t>
      </w:r>
    </w:p>
    <w:p w14:paraId="49174921" w14:textId="77777777" w:rsidR="00AC310B" w:rsidRDefault="00000000">
      <w:pPr>
        <w:pStyle w:val="Listaconnmeros"/>
      </w:pPr>
      <w:r>
        <w:t xml:space="preserve">[Mantenimiento y </w:t>
      </w:r>
      <w:proofErr w:type="gramStart"/>
      <w:r>
        <w:t>actualizaciones](</w:t>
      </w:r>
      <w:proofErr w:type="gramEnd"/>
      <w:r>
        <w:t>#mantenimiento-y-actualizaciones)</w:t>
      </w:r>
    </w:p>
    <w:p w14:paraId="1D5D43A4" w14:textId="77777777" w:rsidR="00AC310B" w:rsidRDefault="00000000">
      <w:pPr>
        <w:pStyle w:val="Listaconnmeros"/>
      </w:pPr>
      <w:r>
        <w:t>[Licencia</w:t>
      </w:r>
      <w:proofErr w:type="gramStart"/>
      <w:r>
        <w:t>](#</w:t>
      </w:r>
      <w:proofErr w:type="gramEnd"/>
      <w:r>
        <w:t>licencia)</w:t>
      </w:r>
    </w:p>
    <w:p w14:paraId="1A6A4C0E" w14:textId="77777777" w:rsidR="00AC310B" w:rsidRDefault="00AC310B"/>
    <w:p w14:paraId="7AF486D4" w14:textId="77777777" w:rsidR="00AC310B" w:rsidRDefault="00000000">
      <w:pPr>
        <w:pStyle w:val="Ttulo2"/>
      </w:pPr>
      <w:r>
        <w:t>Introducción</w:t>
      </w:r>
    </w:p>
    <w:p w14:paraId="11E579BD" w14:textId="77777777" w:rsidR="00AC310B" w:rsidRDefault="00000000">
      <w:r>
        <w:t>SeaGuardian es una herramienta de análisis de eventos de seguridad que combina:</w:t>
      </w:r>
    </w:p>
    <w:p w14:paraId="2B7C11EA" w14:textId="77777777" w:rsidR="00AC310B" w:rsidRDefault="00000000">
      <w:pPr>
        <w:pStyle w:val="Listaconvietas"/>
      </w:pPr>
      <w:r>
        <w:t>**Interfaz gráfica estilo “</w:t>
      </w:r>
      <w:proofErr w:type="gramStart"/>
      <w:r>
        <w:t>Matrix”*</w:t>
      </w:r>
      <w:proofErr w:type="gramEnd"/>
      <w:r>
        <w:t>* escrita en Tkinter.</w:t>
      </w:r>
    </w:p>
    <w:p w14:paraId="51C81812" w14:textId="77777777" w:rsidR="00AC310B" w:rsidRDefault="00000000">
      <w:pPr>
        <w:pStyle w:val="Listaconvietas"/>
      </w:pPr>
      <w:r>
        <w:t>**Dashboard web** en tiempo real basado en FastAPI + Chart.js.</w:t>
      </w:r>
    </w:p>
    <w:p w14:paraId="0450511F" w14:textId="77777777" w:rsidR="00AC310B" w:rsidRDefault="00000000">
      <w:pPr>
        <w:pStyle w:val="Listaconvietas"/>
      </w:pPr>
      <w:r>
        <w:t>**Enriquecimiento OSINT** a partir de AbuseIPDB, Cisco Talos, GreyNoise y OTX.</w:t>
      </w:r>
    </w:p>
    <w:p w14:paraId="1844B8ED" w14:textId="77777777" w:rsidR="00AC310B" w:rsidRDefault="00000000">
      <w:pPr>
        <w:pStyle w:val="Listaconvietas"/>
      </w:pPr>
      <w:r>
        <w:t>**Integración nativa** con Palo Alto Networks (</w:t>
      </w:r>
      <w:proofErr w:type="gramStart"/>
      <w:r>
        <w:t>firewall</w:t>
      </w:r>
      <w:proofErr w:type="gramEnd"/>
      <w:r>
        <w:t>) y Panorama.</w:t>
      </w:r>
    </w:p>
    <w:p w14:paraId="1F772B73" w14:textId="77777777" w:rsidR="00AC310B" w:rsidRDefault="00AC310B"/>
    <w:p w14:paraId="2CCE2D9F" w14:textId="6100026B" w:rsidR="00AC310B" w:rsidRDefault="00000000">
      <w:r>
        <w:lastRenderedPageBreak/>
        <w:t xml:space="preserve">Su objetivo es simplificar el análisis, correlación y respuesta ante incidentes de forma local, sin </w:t>
      </w:r>
      <w:r w:rsidR="00A16CDC">
        <w:t>Deepender</w:t>
      </w:r>
      <w:r>
        <w:t xml:space="preserve"> de </w:t>
      </w:r>
      <w:proofErr w:type="spellStart"/>
      <w:r>
        <w:t>plataformas</w:t>
      </w:r>
      <w:proofErr w:type="spellEnd"/>
      <w:r>
        <w:t xml:space="preserve"> SaaS</w:t>
      </w:r>
      <w:r w:rsidR="00A16CDC">
        <w:t xml:space="preserve">, que Peden ser vulnerates y posterior </w:t>
      </w:r>
      <w:proofErr w:type="spellStart"/>
      <w:r w:rsidR="00A16CDC">
        <w:t>mente</w:t>
      </w:r>
      <w:proofErr w:type="spellEnd"/>
      <w:r w:rsidR="00A16CDC">
        <w:t xml:space="preserve">, </w:t>
      </w:r>
      <w:proofErr w:type="spellStart"/>
      <w:r w:rsidR="00A16CDC">
        <w:t>comprometidas</w:t>
      </w:r>
      <w:proofErr w:type="spellEnd"/>
      <w:r w:rsidR="00A16CDC">
        <w:t xml:space="preserve"> y </w:t>
      </w:r>
      <w:proofErr w:type="spellStart"/>
      <w:r w:rsidR="00A16CDC">
        <w:t>dibulgadas</w:t>
      </w:r>
      <w:proofErr w:type="spellEnd"/>
      <w:r w:rsidR="00A16CDC">
        <w:t xml:space="preserve"> las </w:t>
      </w:r>
      <w:proofErr w:type="spellStart"/>
      <w:r w:rsidR="00A16CDC">
        <w:t>heuristicas</w:t>
      </w:r>
      <w:proofErr w:type="spellEnd"/>
      <w:r w:rsidR="00A16CDC">
        <w:t xml:space="preserve"> de analysis de las </w:t>
      </w:r>
      <w:proofErr w:type="spellStart"/>
      <w:r w:rsidR="00A16CDC">
        <w:t>entidades</w:t>
      </w:r>
      <w:proofErr w:type="spellEnd"/>
      <w:r w:rsidR="00A16CDC">
        <w:t>.</w:t>
      </w:r>
    </w:p>
    <w:p w14:paraId="7CB8ECE6" w14:textId="77777777" w:rsidR="00AC310B" w:rsidRDefault="00000000">
      <w:pPr>
        <w:pStyle w:val="Ttulo2"/>
      </w:pPr>
      <w:r>
        <w:t>Arquitectura general</w:t>
      </w:r>
    </w:p>
    <w:p w14:paraId="5D651FF9" w14:textId="77777777" w:rsidR="00AC310B" w:rsidRDefault="00000000">
      <w:r>
        <w:t>┌────────────┐   Logs CEF/LEEF   ┌──────────────┐</w:t>
      </w:r>
    </w:p>
    <w:p w14:paraId="0B888D5E" w14:textId="77777777" w:rsidR="00AC310B" w:rsidRDefault="00000000">
      <w:r>
        <w:t>│   GUI      │ ◀─────────────── ▶│   FastAPI    │</w:t>
      </w:r>
    </w:p>
    <w:p w14:paraId="10A416EF" w14:textId="394B056F" w:rsidR="00AC310B" w:rsidRDefault="00A16CDC">
      <w:r>
        <w:t xml:space="preserve">│ </w:t>
      </w:r>
      <w:proofErr w:type="spellStart"/>
      <w:r>
        <w:t>Tkinter</w:t>
      </w:r>
      <w:proofErr w:type="spellEnd"/>
      <w:r w:rsidR="00000000">
        <w:t xml:space="preserve">   │                   │ Dashboard API│</w:t>
      </w:r>
    </w:p>
    <w:p w14:paraId="021082C1" w14:textId="77777777" w:rsidR="00AC310B" w:rsidRDefault="00000000">
      <w:r>
        <w:t>└────────────┘                   └──────┬───────┘</w:t>
      </w:r>
    </w:p>
    <w:p w14:paraId="4E74D4DE" w14:textId="207E94B3" w:rsidR="00AC310B" w:rsidRDefault="00000000">
      <w:r>
        <w:t xml:space="preserve">        </w:t>
      </w:r>
      <w:r w:rsidR="00A16CDC">
        <w:t xml:space="preserve">▲ </w:t>
      </w:r>
      <w:proofErr w:type="spellStart"/>
      <w:r w:rsidR="00A16CDC">
        <w:t>Enriquecimiento</w:t>
      </w:r>
      <w:proofErr w:type="spellEnd"/>
      <w:r>
        <w:t xml:space="preserve"> OSINT         │SQLite (</w:t>
      </w:r>
      <w:proofErr w:type="spellStart"/>
      <w:r>
        <w:t>events.db</w:t>
      </w:r>
      <w:proofErr w:type="spellEnd"/>
      <w:r>
        <w:t>)</w:t>
      </w:r>
    </w:p>
    <w:p w14:paraId="73172FAD" w14:textId="77777777" w:rsidR="00AC310B" w:rsidRDefault="00000000">
      <w:r>
        <w:t xml:space="preserve">        │                                ▼</w:t>
      </w:r>
    </w:p>
    <w:p w14:paraId="5B8CE753" w14:textId="77777777" w:rsidR="00AC310B" w:rsidRDefault="00000000">
      <w:r>
        <w:t xml:space="preserve">        └───── AbuseIPDB / Talos / GreyNoise / OTX</w:t>
      </w:r>
    </w:p>
    <w:p w14:paraId="47932F26" w14:textId="77777777" w:rsidR="00AC310B" w:rsidRDefault="00AC310B"/>
    <w:p w14:paraId="74849008" w14:textId="77777777" w:rsidR="00AC310B" w:rsidRDefault="00000000">
      <w:pPr>
        <w:pStyle w:val="Listaconvietas"/>
      </w:pPr>
      <w:r>
        <w:t>**GUI** permite cargar archivos o pegar líneas individuales, visualizar hallazgos y exportar.</w:t>
      </w:r>
    </w:p>
    <w:p w14:paraId="1C966AD6" w14:textId="77777777" w:rsidR="00AC310B" w:rsidRDefault="00000000">
      <w:pPr>
        <w:pStyle w:val="Listaconvietas"/>
      </w:pPr>
      <w:r>
        <w:t>**FastAPI** expone endpoints REST que alimentan el dashboard.</w:t>
      </w:r>
    </w:p>
    <w:p w14:paraId="518D44D2" w14:textId="77777777" w:rsidR="00AC310B" w:rsidRDefault="00000000">
      <w:pPr>
        <w:pStyle w:val="Listaconvietas"/>
      </w:pPr>
      <w:r>
        <w:t>**SQLite** almacena un histórico mínimo para las gráficas.</w:t>
      </w:r>
    </w:p>
    <w:p w14:paraId="33960528" w14:textId="77777777" w:rsidR="00AC310B" w:rsidRDefault="00AC310B"/>
    <w:p w14:paraId="1D509358" w14:textId="77777777" w:rsidR="00AC310B" w:rsidRDefault="00000000">
      <w:pPr>
        <w:pStyle w:val="Ttulo2"/>
      </w:pPr>
      <w:r>
        <w:t>Requisitos previos</w:t>
      </w:r>
    </w:p>
    <w:p w14:paraId="37315935" w14:textId="32278A6D" w:rsidR="00AC310B" w:rsidRDefault="00000000">
      <w:r>
        <w:t xml:space="preserve"> Componente </w:t>
      </w:r>
      <w:proofErr w:type="spellStart"/>
      <w:r>
        <w:t>Versión</w:t>
      </w:r>
      <w:proofErr w:type="spellEnd"/>
      <w:r>
        <w:t xml:space="preserve"> mínima </w:t>
      </w:r>
    </w:p>
    <w:p w14:paraId="30BBA6D8" w14:textId="67EA91F0" w:rsidR="00AC310B" w:rsidRDefault="00000000">
      <w:r>
        <w:t xml:space="preserve">Python      3.9 </w:t>
      </w:r>
    </w:p>
    <w:p w14:paraId="29FC77EC" w14:textId="75F22373" w:rsidR="00AC310B" w:rsidRDefault="00000000">
      <w:proofErr w:type="spellStart"/>
      <w:r>
        <w:t>FastAPI</w:t>
      </w:r>
      <w:proofErr w:type="spellEnd"/>
      <w:r>
        <w:t xml:space="preserve">    0.110 </w:t>
      </w:r>
    </w:p>
    <w:p w14:paraId="55916F33" w14:textId="7A0EAB7F" w:rsidR="00AC310B" w:rsidRDefault="00000000">
      <w:proofErr w:type="spellStart"/>
      <w:r>
        <w:t>Uvicorn</w:t>
      </w:r>
      <w:proofErr w:type="spellEnd"/>
      <w:r>
        <w:t xml:space="preserve">    0.29 </w:t>
      </w:r>
    </w:p>
    <w:p w14:paraId="4763E8E5" w14:textId="3BD20C29" w:rsidR="00AC310B" w:rsidRDefault="00000000">
      <w:r>
        <w:t xml:space="preserve">Pandas     2.2 </w:t>
      </w:r>
    </w:p>
    <w:p w14:paraId="5EEA6C36" w14:textId="65460528" w:rsidR="00AC310B" w:rsidRDefault="00A16CDC">
      <w:proofErr w:type="spellStart"/>
      <w:r>
        <w:t>ReportLab</w:t>
      </w:r>
      <w:proofErr w:type="spellEnd"/>
      <w:r>
        <w:t xml:space="preserve"> 4.0</w:t>
      </w:r>
      <w:r w:rsidR="00000000">
        <w:t xml:space="preserve"> </w:t>
      </w:r>
    </w:p>
    <w:p w14:paraId="62463758" w14:textId="7457D09A" w:rsidR="00AC310B" w:rsidRDefault="00000000">
      <w:proofErr w:type="spellStart"/>
      <w:r>
        <w:t>Opcional</w:t>
      </w:r>
      <w:proofErr w:type="spellEnd"/>
      <w:r>
        <w:t xml:space="preserve"> </w:t>
      </w:r>
      <w:r w:rsidR="00A16CDC">
        <w:t>YARA 4.4</w:t>
      </w:r>
      <w:r>
        <w:t xml:space="preserve"> </w:t>
      </w:r>
    </w:p>
    <w:p w14:paraId="3AC6221B" w14:textId="208333EF" w:rsidR="00AC310B" w:rsidRDefault="00000000">
      <w:r>
        <w:t xml:space="preserve">Sistema </w:t>
      </w:r>
      <w:proofErr w:type="spellStart"/>
      <w:r>
        <w:t>operativo</w:t>
      </w:r>
      <w:proofErr w:type="spellEnd"/>
      <w:r>
        <w:t xml:space="preserve"> </w:t>
      </w:r>
      <w:r w:rsidR="00A16CDC">
        <w:t>Windows Linux macOS</w:t>
      </w:r>
      <w:r>
        <w:t xml:space="preserve"> </w:t>
      </w:r>
    </w:p>
    <w:p w14:paraId="5E17384E" w14:textId="77777777" w:rsidR="00AC310B" w:rsidRDefault="00AC310B"/>
    <w:p w14:paraId="3BD7E1A7" w14:textId="77777777" w:rsidR="00AC310B" w:rsidRDefault="00000000">
      <w:pPr>
        <w:pStyle w:val="Ttulo2"/>
      </w:pPr>
      <w:r>
        <w:lastRenderedPageBreak/>
        <w:t>Instalación</w:t>
      </w:r>
    </w:p>
    <w:p w14:paraId="63F88AEC" w14:textId="77777777" w:rsidR="00AC310B" w:rsidRDefault="00000000">
      <w:pPr>
        <w:pStyle w:val="Ttulo1"/>
      </w:pPr>
      <w:r>
        <w:t>Clonar el repositorio</w:t>
      </w:r>
    </w:p>
    <w:p w14:paraId="50F675F8" w14:textId="77777777" w:rsidR="00AC310B" w:rsidRDefault="00000000">
      <w:r>
        <w:t>git clone https://github.com/tuUsuario/SeaGuardian.git</w:t>
      </w:r>
    </w:p>
    <w:p w14:paraId="1A189D10" w14:textId="77777777" w:rsidR="00AC310B" w:rsidRDefault="00000000">
      <w:r>
        <w:t>cd SeaGuardian</w:t>
      </w:r>
    </w:p>
    <w:p w14:paraId="3D4E2CDB" w14:textId="77777777" w:rsidR="00AC310B" w:rsidRDefault="00AC310B"/>
    <w:p w14:paraId="7B1B9051" w14:textId="77777777" w:rsidR="00AC310B" w:rsidRDefault="00000000">
      <w:pPr>
        <w:pStyle w:val="Ttulo1"/>
      </w:pPr>
      <w:r>
        <w:t>Crear entorno virtual</w:t>
      </w:r>
    </w:p>
    <w:p w14:paraId="6B7C6D8E" w14:textId="77777777" w:rsidR="00AC310B" w:rsidRDefault="00000000">
      <w:r>
        <w:t>python -m venv venv</w:t>
      </w:r>
    </w:p>
    <w:p w14:paraId="1F83E3CA" w14:textId="77777777" w:rsidR="00AC310B" w:rsidRDefault="00000000">
      <w:r>
        <w:t>source venv/bin/activate   # Windows</w:t>
      </w:r>
      <w:proofErr w:type="gramStart"/>
      <w:r>
        <w:t>: .</w:t>
      </w:r>
      <w:proofErr w:type="gramEnd"/>
      <w:r>
        <w:t>\venv\Scripts\activate</w:t>
      </w:r>
    </w:p>
    <w:p w14:paraId="21C671F5" w14:textId="77777777" w:rsidR="00AC310B" w:rsidRDefault="00AC310B"/>
    <w:p w14:paraId="550E98F9" w14:textId="77777777" w:rsidR="00AC310B" w:rsidRDefault="00000000">
      <w:pPr>
        <w:pStyle w:val="Ttulo1"/>
      </w:pPr>
      <w:r>
        <w:t>Instalar dependencias</w:t>
      </w:r>
    </w:p>
    <w:p w14:paraId="2C0F618C" w14:textId="77777777" w:rsidR="00AC310B" w:rsidRDefault="00000000">
      <w:r>
        <w:t xml:space="preserve">pip install -r </w:t>
      </w:r>
      <w:proofErr w:type="gramStart"/>
      <w:r>
        <w:t>requirements.txt</w:t>
      </w:r>
      <w:proofErr w:type="gramEnd"/>
    </w:p>
    <w:p w14:paraId="651E1093" w14:textId="77777777" w:rsidR="00AC310B" w:rsidRDefault="00AC310B"/>
    <w:p w14:paraId="4D6EB3A3" w14:textId="77777777" w:rsidR="00AC310B" w:rsidRDefault="00000000">
      <w:pPr>
        <w:pStyle w:val="Ttulo1"/>
      </w:pPr>
      <w:r>
        <w:t>(Opcional) Habilitar YARA</w:t>
      </w:r>
    </w:p>
    <w:p w14:paraId="2AEE650F" w14:textId="77777777" w:rsidR="00AC310B" w:rsidRDefault="00000000">
      <w:r>
        <w:t>pip install yara-</w:t>
      </w:r>
      <w:proofErr w:type="gramStart"/>
      <w:r>
        <w:t>python</w:t>
      </w:r>
      <w:proofErr w:type="gramEnd"/>
    </w:p>
    <w:p w14:paraId="16A7B90F" w14:textId="77777777" w:rsidR="00AC310B" w:rsidRDefault="00AC310B"/>
    <w:p w14:paraId="3B73284D" w14:textId="77777777" w:rsidR="00AC310B" w:rsidRDefault="00000000">
      <w:pPr>
        <w:pStyle w:val="Ttulo2"/>
      </w:pPr>
      <w:r>
        <w:t>Variables de entorno</w:t>
      </w:r>
    </w:p>
    <w:p w14:paraId="4BDDE01F" w14:textId="77777777" w:rsidR="00AC310B" w:rsidRDefault="00000000">
      <w:r>
        <w:t xml:space="preserve">Copia </w:t>
      </w:r>
      <w:proofErr w:type="gramStart"/>
      <w:r>
        <w:t>`.env</w:t>
      </w:r>
      <w:proofErr w:type="gramEnd"/>
      <w:r>
        <w:t xml:space="preserve">.example` a </w:t>
      </w:r>
      <w:proofErr w:type="gramStart"/>
      <w:r>
        <w:t>`.env</w:t>
      </w:r>
      <w:proofErr w:type="gramEnd"/>
      <w:r>
        <w:t>` y rellena:</w:t>
      </w:r>
    </w:p>
    <w:p w14:paraId="19EBF069" w14:textId="77777777" w:rsidR="00AC310B" w:rsidRDefault="00000000">
      <w:r>
        <w:t>ABUSE_TOKEN=**************</w:t>
      </w:r>
    </w:p>
    <w:p w14:paraId="0B72BC3F" w14:textId="77777777" w:rsidR="00AC310B" w:rsidRDefault="00000000">
      <w:r>
        <w:t>GN_TOKEN=**************</w:t>
      </w:r>
    </w:p>
    <w:p w14:paraId="4BAC7708" w14:textId="77777777" w:rsidR="00AC310B" w:rsidRDefault="00000000">
      <w:r>
        <w:t>OTX_TOKEN=**************</w:t>
      </w:r>
    </w:p>
    <w:p w14:paraId="325F45F3" w14:textId="77777777" w:rsidR="00AC310B" w:rsidRDefault="00000000">
      <w:r>
        <w:t>PAN_TOKEN=**************</w:t>
      </w:r>
    </w:p>
    <w:p w14:paraId="0C0B3F2A" w14:textId="77777777" w:rsidR="00AC310B" w:rsidRDefault="00AC310B"/>
    <w:p w14:paraId="2682F777" w14:textId="77777777" w:rsidR="00AC310B" w:rsidRDefault="00000000">
      <w:pPr>
        <w:pStyle w:val="Ttulo2"/>
      </w:pPr>
      <w:r>
        <w:t>Uso de la GUI</w:t>
      </w:r>
    </w:p>
    <w:p w14:paraId="095C5578" w14:textId="77777777" w:rsidR="00AC310B" w:rsidRDefault="00000000">
      <w:pPr>
        <w:pStyle w:val="Listaconnmeros"/>
      </w:pPr>
      <w:r>
        <w:t>**Abrir log**: selecciona un archivo `.log` o `.txt` con eventos CEF/LEEF.</w:t>
      </w:r>
    </w:p>
    <w:p w14:paraId="364789C7" w14:textId="77777777" w:rsidR="00AC310B" w:rsidRDefault="00000000">
      <w:pPr>
        <w:pStyle w:val="Listaconnmeros"/>
      </w:pPr>
      <w:r>
        <w:t>**Pegar líneas**: también puedes copiar-pegar eventos individuales en el cuadro de texto.</w:t>
      </w:r>
    </w:p>
    <w:p w14:paraId="717D5F12" w14:textId="77777777" w:rsidR="00AC310B" w:rsidRDefault="00000000">
      <w:pPr>
        <w:pStyle w:val="Listaconnmeros"/>
      </w:pPr>
      <w:r>
        <w:lastRenderedPageBreak/>
        <w:t>**Des-ofuscar IOC**: marca la casilla si tus IOCs vienen como `hxxp://` o `1[.]2[.]3[.]4`.</w:t>
      </w:r>
    </w:p>
    <w:p w14:paraId="71B53630" w14:textId="77777777" w:rsidR="00AC310B" w:rsidRDefault="00000000">
      <w:pPr>
        <w:pStyle w:val="Listaconnmeros"/>
      </w:pPr>
      <w:r>
        <w:t>**Analizar**: corre el pipeline ➜ enriquecimiento OSINT ➜ detección ➜ acciones sugeridas.</w:t>
      </w:r>
    </w:p>
    <w:p w14:paraId="4FECCAFE" w14:textId="77777777" w:rsidR="00AC310B" w:rsidRDefault="00000000">
      <w:pPr>
        <w:pStyle w:val="Listaconnmeros"/>
      </w:pPr>
      <w:r>
        <w:t>**Exportar**: pulsa **Excel** o **PDF** para informes rápidos.</w:t>
      </w:r>
    </w:p>
    <w:p w14:paraId="4A346058" w14:textId="77777777" w:rsidR="00AC310B" w:rsidRDefault="00000000">
      <w:pPr>
        <w:pStyle w:val="Listaconnmeros"/>
      </w:pPr>
      <w:r>
        <w:t>**Palo Alto / Panorama**: ingresa IP + API Key y recupera los últimos 1440 minutos de registros.</w:t>
      </w:r>
    </w:p>
    <w:p w14:paraId="5660E34A" w14:textId="77777777" w:rsidR="00AC310B" w:rsidRDefault="00AC310B"/>
    <w:p w14:paraId="5DFC671F" w14:textId="77777777" w:rsidR="00AC310B" w:rsidRDefault="00000000">
      <w:proofErr w:type="gramStart"/>
      <w:r>
        <w:t>![</w:t>
      </w:r>
      <w:proofErr w:type="gramEnd"/>
      <w:r>
        <w:t>GUI](docs/screenshot_gui.png)</w:t>
      </w:r>
    </w:p>
    <w:p w14:paraId="370CF6EA" w14:textId="77777777" w:rsidR="00AC310B" w:rsidRDefault="00AC310B"/>
    <w:p w14:paraId="07694302" w14:textId="77777777" w:rsidR="00AC310B" w:rsidRDefault="00000000">
      <w:pPr>
        <w:pStyle w:val="Ttulo2"/>
      </w:pPr>
      <w:r>
        <w:t>Uso del Dashboard Web</w:t>
      </w:r>
    </w:p>
    <w:p w14:paraId="6C3C4897" w14:textId="77777777" w:rsidR="00AC310B" w:rsidRDefault="00000000">
      <w:pPr>
        <w:pStyle w:val="Listaconvietas"/>
      </w:pPr>
      <w:r>
        <w:t>Inicia automáticamente en `http://localhost:8000/dashboard` al lanzar la GUI.</w:t>
      </w:r>
    </w:p>
    <w:p w14:paraId="5FB9B0C8" w14:textId="77777777" w:rsidR="00AC310B" w:rsidRDefault="00000000">
      <w:pPr>
        <w:pStyle w:val="Listaconvietas"/>
      </w:pPr>
      <w:r>
        <w:t>Se actualiza cada **15 s** mostrando:</w:t>
      </w:r>
    </w:p>
    <w:p w14:paraId="71BFC018" w14:textId="77777777" w:rsidR="00AC310B" w:rsidRDefault="00000000">
      <w:r>
        <w:t xml:space="preserve">  * **Top 10 IPs** (bar chart).</w:t>
      </w:r>
    </w:p>
    <w:p w14:paraId="643957F2" w14:textId="77777777" w:rsidR="00AC310B" w:rsidRDefault="00000000">
      <w:r>
        <w:t xml:space="preserve">  * **Distribución de reglas** (doughnut chart).</w:t>
      </w:r>
    </w:p>
    <w:p w14:paraId="06EFC93E" w14:textId="77777777" w:rsidR="00AC310B" w:rsidRDefault="00000000">
      <w:r>
        <w:t xml:space="preserve">  * **Dispositivos** detectados (pie chart).</w:t>
      </w:r>
    </w:p>
    <w:p w14:paraId="3807F956" w14:textId="77777777" w:rsidR="00AC310B" w:rsidRDefault="00AC310B"/>
    <w:p w14:paraId="24F5195B" w14:textId="77777777" w:rsidR="00AC310B" w:rsidRDefault="00000000">
      <w:proofErr w:type="gramStart"/>
      <w:r>
        <w:t>![</w:t>
      </w:r>
      <w:proofErr w:type="gramEnd"/>
      <w:r>
        <w:t>Dashboard](docs/screenshot_dashboard.png)</w:t>
      </w:r>
    </w:p>
    <w:p w14:paraId="69DA8BFA" w14:textId="77777777" w:rsidR="00AC310B" w:rsidRDefault="00AC310B"/>
    <w:p w14:paraId="0038E073" w14:textId="77777777" w:rsidR="00AC310B" w:rsidRDefault="00000000">
      <w:pPr>
        <w:pStyle w:val="Ttulo2"/>
      </w:pPr>
      <w:r>
        <w:t>Enriquecimiento OSINT</w:t>
      </w:r>
    </w:p>
    <w:p w14:paraId="21073B19" w14:textId="77777777" w:rsidR="00AC310B" w:rsidRDefault="00000000">
      <w:r>
        <w:t>| Fuente | Métrica | Categoría derivada |</w:t>
      </w:r>
    </w:p>
    <w:p w14:paraId="2D730514" w14:textId="77777777" w:rsidR="00AC310B" w:rsidRDefault="00000000">
      <w:proofErr w:type="gramStart"/>
      <w:r>
        <w:t>|--------|---------|--------------------|</w:t>
      </w:r>
      <w:proofErr w:type="gramEnd"/>
    </w:p>
    <w:p w14:paraId="30968DB5" w14:textId="77777777" w:rsidR="00AC310B" w:rsidRDefault="00000000">
      <w:r>
        <w:t>| AbuseIPDB | `abuseConfidenceScore` | `malicious / suspicious / benign` |</w:t>
      </w:r>
    </w:p>
    <w:p w14:paraId="1AC7307F" w14:textId="77777777" w:rsidR="00AC310B" w:rsidRDefault="00000000">
      <w:r>
        <w:t>| Talos | `reputation` | idem |</w:t>
      </w:r>
    </w:p>
    <w:p w14:paraId="669C4682" w14:textId="77777777" w:rsidR="00AC310B" w:rsidRDefault="00000000">
      <w:r>
        <w:t>| GreyNoise | `classification` | idem |</w:t>
      </w:r>
    </w:p>
    <w:p w14:paraId="1449E948" w14:textId="77777777" w:rsidR="00AC310B" w:rsidRDefault="00000000">
      <w:r>
        <w:t>| OTX | Nº de pulses | `hit / none` |</w:t>
      </w:r>
    </w:p>
    <w:p w14:paraId="728732E3" w14:textId="77777777" w:rsidR="00AC310B" w:rsidRDefault="00AC310B"/>
    <w:p w14:paraId="47B83676" w14:textId="77777777" w:rsidR="00AC310B" w:rsidRDefault="00000000">
      <w:r>
        <w:t>La columna **`ip_category`** toma el peor caso entre todas.</w:t>
      </w:r>
    </w:p>
    <w:p w14:paraId="010E1A6C" w14:textId="77777777" w:rsidR="00AC310B" w:rsidRDefault="00AC310B"/>
    <w:p w14:paraId="151854A3" w14:textId="77777777" w:rsidR="00AC310B" w:rsidRDefault="00000000">
      <w:pPr>
        <w:pStyle w:val="Ttulo2"/>
      </w:pPr>
      <w:r>
        <w:lastRenderedPageBreak/>
        <w:t>Reglas de detección</w:t>
      </w:r>
    </w:p>
    <w:p w14:paraId="6173BBEB" w14:textId="77777777" w:rsidR="00AC310B" w:rsidRDefault="00000000">
      <w:r>
        <w:t>| Nombre | Condición | Acción sugerida |</w:t>
      </w:r>
    </w:p>
    <w:p w14:paraId="2FFD0F62" w14:textId="77777777" w:rsidR="00AC310B" w:rsidRDefault="00000000">
      <w:r>
        <w:t>|--------|-----------|-----------------|</w:t>
      </w:r>
    </w:p>
    <w:p w14:paraId="1A43FF11" w14:textId="77777777" w:rsidR="00AC310B" w:rsidRDefault="00000000">
      <w:r>
        <w:t>| **InfoLeak+Illegal** | `cs4 == Information Leakage` y HTTP status ≠ 200 | Bloquear IP, revisar info sensible |</w:t>
      </w:r>
    </w:p>
    <w:p w14:paraId="3D9CE832" w14:textId="77777777" w:rsidR="00AC310B" w:rsidRDefault="00000000">
      <w:r>
        <w:t>| **Illegal OPTIONS** | Método `OPTIONS` + status ≠ 200 | Deshabilitar OPTIONS, endurecer CORS |</w:t>
      </w:r>
    </w:p>
    <w:p w14:paraId="4784A8C5" w14:textId="77777777" w:rsidR="00AC310B" w:rsidRDefault="00000000">
      <w:r>
        <w:t>| **Rating ≥ 3** | `cn2 &gt;= 3` | Escalar a SOC, capturar evidencias |</w:t>
      </w:r>
    </w:p>
    <w:p w14:paraId="474B68E7" w14:textId="77777777" w:rsidR="00AC310B" w:rsidRDefault="00000000">
      <w:r>
        <w:t xml:space="preserve">| **OSINT mismatch** | IP maliciosa pero `cs6Label` ≠ *Malicious IP* | Añadir a </w:t>
      </w:r>
      <w:proofErr w:type="gramStart"/>
      <w:r>
        <w:t>blacklist</w:t>
      </w:r>
      <w:proofErr w:type="gramEnd"/>
      <w:r>
        <w:t xml:space="preserve"> |</w:t>
      </w:r>
    </w:p>
    <w:p w14:paraId="33044FDE" w14:textId="77777777" w:rsidR="00AC310B" w:rsidRDefault="00000000">
      <w:r>
        <w:t>| **YARA match** | Coincidencia de reglas YARA | Aislar host, análisis de malware |</w:t>
      </w:r>
    </w:p>
    <w:p w14:paraId="4778CB58" w14:textId="77777777" w:rsidR="00AC310B" w:rsidRDefault="00000000">
      <w:r>
        <w:t>| **Malicious-AnySource** | `ip_category == malicious` | Bloquear inmediatamente |</w:t>
      </w:r>
    </w:p>
    <w:p w14:paraId="001DC4B1" w14:textId="77777777" w:rsidR="00AC310B" w:rsidRDefault="00000000">
      <w:r>
        <w:t xml:space="preserve">| **PaloAlto Threat** | Severidad *high/critical* | Verificar política de </w:t>
      </w:r>
      <w:proofErr w:type="gramStart"/>
      <w:r>
        <w:t>firewall</w:t>
      </w:r>
      <w:proofErr w:type="gramEnd"/>
      <w:r>
        <w:t xml:space="preserve"> |</w:t>
      </w:r>
    </w:p>
    <w:p w14:paraId="110F65FD" w14:textId="77777777" w:rsidR="00AC310B" w:rsidRDefault="00AC310B"/>
    <w:p w14:paraId="16C84A6B" w14:textId="77777777" w:rsidR="00AC310B" w:rsidRDefault="00000000">
      <w:pPr>
        <w:pStyle w:val="Ttulo2"/>
      </w:pPr>
      <w:r>
        <w:t>Exportación de resultados</w:t>
      </w:r>
    </w:p>
    <w:p w14:paraId="1CDBB2DC" w14:textId="77777777" w:rsidR="00AC310B" w:rsidRDefault="00000000">
      <w:pPr>
        <w:pStyle w:val="Listaconvietas"/>
      </w:pPr>
      <w:r>
        <w:t>**Excel** (`.xlsx`): hoja tabular con todas las columnas + plan de acción al final.</w:t>
      </w:r>
    </w:p>
    <w:p w14:paraId="3369729A" w14:textId="77777777" w:rsidR="00AC310B" w:rsidRDefault="00000000">
      <w:pPr>
        <w:pStyle w:val="Listaconvietas"/>
      </w:pPr>
      <w:r>
        <w:t>**PDF**: informe compacto (~1000 líneas) con estilo monocromo-verde, ideal para adjuntar.</w:t>
      </w:r>
    </w:p>
    <w:p w14:paraId="6F5E5157" w14:textId="77777777" w:rsidR="00AC310B" w:rsidRDefault="00AC310B"/>
    <w:p w14:paraId="106356D1" w14:textId="77777777" w:rsidR="00AC310B" w:rsidRDefault="00000000">
      <w:pPr>
        <w:pStyle w:val="Ttulo2"/>
      </w:pPr>
      <w:r>
        <w:t>Integración con Palo Alto &amp; Panorama</w:t>
      </w:r>
    </w:p>
    <w:p w14:paraId="4E064C18" w14:textId="77777777" w:rsidR="00AC310B" w:rsidRDefault="00000000">
      <w:pPr>
        <w:pStyle w:val="Listaconnmeros"/>
      </w:pPr>
      <w:r>
        <w:t>En Configuración ➜ Panorama IP / Key.</w:t>
      </w:r>
    </w:p>
    <w:p w14:paraId="62A20916" w14:textId="77777777" w:rsidR="00AC310B" w:rsidRDefault="00000000">
      <w:pPr>
        <w:pStyle w:val="Listaconnmeros"/>
      </w:pPr>
      <w:r>
        <w:t xml:space="preserve">Botón **Palo Alto**: obtiene logs de la API REST del </w:t>
      </w:r>
      <w:proofErr w:type="gramStart"/>
      <w:r>
        <w:t>firewall</w:t>
      </w:r>
      <w:proofErr w:type="gramEnd"/>
      <w:r>
        <w:t>.</w:t>
      </w:r>
    </w:p>
    <w:p w14:paraId="7D437F0F" w14:textId="77777777" w:rsidR="00AC310B" w:rsidRDefault="00000000">
      <w:pPr>
        <w:pStyle w:val="Listaconnmeros"/>
      </w:pPr>
      <w:r>
        <w:t>Botón **Panorama**: igual pero vía Panorama.</w:t>
      </w:r>
    </w:p>
    <w:p w14:paraId="216E5C23" w14:textId="77777777" w:rsidR="00AC310B" w:rsidRDefault="00000000">
      <w:r>
        <w:t xml:space="preserve">   *Se recomienda crear claves solo-</w:t>
      </w:r>
      <w:proofErr w:type="gramStart"/>
      <w:r>
        <w:t>lectura.*</w:t>
      </w:r>
      <w:proofErr w:type="gramEnd"/>
    </w:p>
    <w:p w14:paraId="21D15D98" w14:textId="77777777" w:rsidR="00AC310B" w:rsidRDefault="00AC310B"/>
    <w:p w14:paraId="78005081" w14:textId="77777777" w:rsidR="00AC310B" w:rsidRDefault="00000000">
      <w:pPr>
        <w:pStyle w:val="Ttulo2"/>
      </w:pPr>
      <w:r>
        <w:t>Flujo completo de trabajo</w:t>
      </w:r>
    </w:p>
    <w:p w14:paraId="3F1D5F39" w14:textId="77777777" w:rsidR="00AC310B" w:rsidRDefault="00000000">
      <w:r>
        <w:t>graph LR</w:t>
      </w:r>
    </w:p>
    <w:p w14:paraId="64DAD902" w14:textId="77777777" w:rsidR="00AC310B" w:rsidRDefault="00000000">
      <w:proofErr w:type="gramStart"/>
      <w:r>
        <w:t>A[</w:t>
      </w:r>
      <w:proofErr w:type="gramEnd"/>
      <w:r>
        <w:t xml:space="preserve">Recopilar eventos] --&gt; </w:t>
      </w:r>
      <w:proofErr w:type="gramStart"/>
      <w:r>
        <w:t>B[</w:t>
      </w:r>
      <w:proofErr w:type="gramEnd"/>
      <w:r>
        <w:t>Enriquecer OSINT + YARA]</w:t>
      </w:r>
    </w:p>
    <w:p w14:paraId="3AC4109F" w14:textId="77777777" w:rsidR="00AC310B" w:rsidRDefault="00000000">
      <w:r>
        <w:t xml:space="preserve">B --&gt; </w:t>
      </w:r>
      <w:proofErr w:type="gramStart"/>
      <w:r>
        <w:t>C[</w:t>
      </w:r>
      <w:proofErr w:type="gramEnd"/>
      <w:r>
        <w:t>Aplicar reglas]</w:t>
      </w:r>
    </w:p>
    <w:p w14:paraId="0EBE7703" w14:textId="77777777" w:rsidR="00AC310B" w:rsidRDefault="00000000">
      <w:r>
        <w:t xml:space="preserve">C --&gt; </w:t>
      </w:r>
      <w:proofErr w:type="gramStart"/>
      <w:r>
        <w:t>D[</w:t>
      </w:r>
      <w:proofErr w:type="gramEnd"/>
      <w:r>
        <w:t>Acciones sugeridas]</w:t>
      </w:r>
    </w:p>
    <w:p w14:paraId="3BE85A00" w14:textId="77777777" w:rsidR="00AC310B" w:rsidRDefault="00000000">
      <w:r>
        <w:lastRenderedPageBreak/>
        <w:t xml:space="preserve">C --&gt; </w:t>
      </w:r>
      <w:proofErr w:type="gramStart"/>
      <w:r>
        <w:t>E[</w:t>
      </w:r>
      <w:proofErr w:type="gramEnd"/>
      <w:r>
        <w:t>Persistir en SQLite]</w:t>
      </w:r>
    </w:p>
    <w:p w14:paraId="5BD17668" w14:textId="77777777" w:rsidR="00AC310B" w:rsidRDefault="00000000">
      <w:r>
        <w:t xml:space="preserve">D --&gt; </w:t>
      </w:r>
      <w:proofErr w:type="gramStart"/>
      <w:r>
        <w:t>F[</w:t>
      </w:r>
      <w:proofErr w:type="gramEnd"/>
      <w:r>
        <w:t>Exportar Excel / PDF]</w:t>
      </w:r>
    </w:p>
    <w:p w14:paraId="0DB86DC5" w14:textId="77777777" w:rsidR="00AC310B" w:rsidRDefault="00000000">
      <w:r>
        <w:t xml:space="preserve">E --&gt; </w:t>
      </w:r>
      <w:proofErr w:type="gramStart"/>
      <w:r>
        <w:t>G[</w:t>
      </w:r>
      <w:proofErr w:type="gramEnd"/>
      <w:r>
        <w:t>Dashboard FastAPI]</w:t>
      </w:r>
    </w:p>
    <w:p w14:paraId="7757C6F3" w14:textId="77777777" w:rsidR="00AC310B" w:rsidRDefault="00AC310B"/>
    <w:p w14:paraId="7D7854CE" w14:textId="77777777" w:rsidR="00AC310B" w:rsidRDefault="00000000">
      <w:pPr>
        <w:pStyle w:val="Ttulo2"/>
      </w:pPr>
      <w:r>
        <w:t>Solución de problemas</w:t>
      </w:r>
    </w:p>
    <w:p w14:paraId="0C5A5ED9" w14:textId="77777777" w:rsidR="00AC310B" w:rsidRDefault="00000000">
      <w:r>
        <w:t>| Síntoma | Posible causa | Solución |</w:t>
      </w:r>
    </w:p>
    <w:p w14:paraId="01F54FA0" w14:textId="77777777" w:rsidR="00AC310B" w:rsidRDefault="00000000">
      <w:proofErr w:type="gramStart"/>
      <w:r>
        <w:t>|---------|---------------|----------|</w:t>
      </w:r>
      <w:proofErr w:type="gramEnd"/>
    </w:p>
    <w:p w14:paraId="3AFC67B8" w14:textId="77777777" w:rsidR="00AC310B" w:rsidRDefault="00000000">
      <w:r>
        <w:t>| **ModuleNotFoundError** | Dependencia faltante | `pip install -r requirements.txt` |</w:t>
      </w:r>
    </w:p>
    <w:p w14:paraId="0023D956" w14:textId="77777777" w:rsidR="00AC310B" w:rsidRDefault="00000000">
      <w:r>
        <w:t>| **GUI no abre** | constructor `_init_` mal escrito | cambiar a `__init__` |</w:t>
      </w:r>
    </w:p>
    <w:p w14:paraId="7A557A67" w14:textId="77777777" w:rsidR="00AC310B" w:rsidRDefault="00000000">
      <w:r>
        <w:t>| **Dashboard 404** | Uvicorn no arrancó | revisa consola; puerto 8000 ocupado |</w:t>
      </w:r>
    </w:p>
    <w:p w14:paraId="3C45AA2B" w14:textId="77777777" w:rsidR="00AC310B" w:rsidRDefault="00000000">
      <w:r>
        <w:t xml:space="preserve">| **Timeout OSINT** | sin Internet o API Key inválida | revisa </w:t>
      </w:r>
      <w:proofErr w:type="gramStart"/>
      <w:r>
        <w:t>`.env</w:t>
      </w:r>
      <w:proofErr w:type="gramEnd"/>
      <w:r>
        <w:t>` |</w:t>
      </w:r>
    </w:p>
    <w:p w14:paraId="579E194C" w14:textId="77777777" w:rsidR="00AC310B" w:rsidRDefault="00AC310B"/>
    <w:p w14:paraId="673D651A" w14:textId="77777777" w:rsidR="00AC310B" w:rsidRDefault="00000000">
      <w:pPr>
        <w:pStyle w:val="Ttulo2"/>
      </w:pPr>
      <w:r>
        <w:t>Mantenimiento y actualizaciones</w:t>
      </w:r>
    </w:p>
    <w:p w14:paraId="395C973F" w14:textId="77777777" w:rsidR="00AC310B" w:rsidRDefault="00000000">
      <w:pPr>
        <w:pStyle w:val="Listaconvietas"/>
      </w:pPr>
      <w:r>
        <w:t>Actualiza dependencias con `pip-compile` o `pip install -U ...`.</w:t>
      </w:r>
    </w:p>
    <w:p w14:paraId="30232EF1" w14:textId="77777777" w:rsidR="00AC310B" w:rsidRDefault="00000000">
      <w:pPr>
        <w:pStyle w:val="Listaconvietas"/>
      </w:pPr>
      <w:r>
        <w:t>Limpia la base SQLite periódicamente (`DELETE FROM events WHERE ts &lt; ...`).</w:t>
      </w:r>
    </w:p>
    <w:p w14:paraId="50CCB256" w14:textId="77777777" w:rsidR="00AC310B" w:rsidRDefault="00000000">
      <w:pPr>
        <w:pStyle w:val="Listaconvietas"/>
      </w:pPr>
      <w:r>
        <w:t>Añade nuevas reglas YARA en `yara_rules/*.yar`.</w:t>
      </w:r>
    </w:p>
    <w:p w14:paraId="57E25E77" w14:textId="77777777" w:rsidR="00AC310B" w:rsidRDefault="00AC310B"/>
    <w:p w14:paraId="224ED12D" w14:textId="77777777" w:rsidR="00AC310B" w:rsidRDefault="00000000">
      <w:pPr>
        <w:pStyle w:val="Ttulo2"/>
      </w:pPr>
      <w:r>
        <w:t>Licencia</w:t>
      </w:r>
    </w:p>
    <w:p w14:paraId="44BB6BF0" w14:textId="77777777" w:rsidR="00AC310B" w:rsidRDefault="00000000">
      <w:r>
        <w:t>Publicado bajo licencia MIT. Consulta [LICENSE]</w:t>
      </w:r>
      <w:proofErr w:type="gramStart"/>
      <w:r>
        <w:t>(..</w:t>
      </w:r>
      <w:proofErr w:type="gramEnd"/>
      <w:r>
        <w:t>/LICENSE) para más detalles.</w:t>
      </w:r>
    </w:p>
    <w:sectPr w:rsidR="00AC3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254644">
    <w:abstractNumId w:val="8"/>
  </w:num>
  <w:num w:numId="2" w16cid:durableId="798112709">
    <w:abstractNumId w:val="6"/>
  </w:num>
  <w:num w:numId="3" w16cid:durableId="1116146147">
    <w:abstractNumId w:val="5"/>
  </w:num>
  <w:num w:numId="4" w16cid:durableId="1299384849">
    <w:abstractNumId w:val="4"/>
  </w:num>
  <w:num w:numId="5" w16cid:durableId="742142686">
    <w:abstractNumId w:val="7"/>
  </w:num>
  <w:num w:numId="6" w16cid:durableId="830873343">
    <w:abstractNumId w:val="3"/>
  </w:num>
  <w:num w:numId="7" w16cid:durableId="1641155305">
    <w:abstractNumId w:val="2"/>
  </w:num>
  <w:num w:numId="8" w16cid:durableId="1376615935">
    <w:abstractNumId w:val="1"/>
  </w:num>
  <w:num w:numId="9" w16cid:durableId="31642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16CDC"/>
    <w:rsid w:val="00AA1D8D"/>
    <w:rsid w:val="00AC310B"/>
    <w:rsid w:val="00B47730"/>
    <w:rsid w:val="00CB0664"/>
    <w:rsid w:val="00F341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46D789"/>
  <w14:defaultImageDpi w14:val="300"/>
  <w15:docId w15:val="{6C4C4E72-FCA0-419D-AEBC-43E7576F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Cuzmar</cp:lastModifiedBy>
  <cp:revision>2</cp:revision>
  <dcterms:created xsi:type="dcterms:W3CDTF">2025-05-15T15:30:00Z</dcterms:created>
  <dcterms:modified xsi:type="dcterms:W3CDTF">2025-05-15T15:30:00Z</dcterms:modified>
  <cp:category/>
</cp:coreProperties>
</file>